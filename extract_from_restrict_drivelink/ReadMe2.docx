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📬 Automated Resume Sender using Python + Google Sheets + Gmail API</w:t>
      </w:r>
    </w:p>
    <w:p>
      <w:r>
        <w:t>This project automates sending personalized emails with resume attachments to a list of HRs or companies stored in a Google Sheet. It is built using Python, Gmail API, and Google Sheets API.</w:t>
      </w:r>
    </w:p>
    <w:p>
      <w:pPr>
        <w:pStyle w:val="Heading1"/>
      </w:pPr>
      <w:r>
        <w:t>✅ Features</w:t>
      </w:r>
    </w:p>
    <w:p>
      <w:pPr>
        <w:pStyle w:val="ListBullet"/>
      </w:pPr>
      <w:r>
        <w:t>• Reads HR details (Name, Email, Company) from Google Sheets</w:t>
      </w:r>
    </w:p>
    <w:p>
      <w:pPr>
        <w:pStyle w:val="ListBullet"/>
      </w:pPr>
      <w:r>
        <w:t>• Sends personalized emails with:</w:t>
        <w:br/>
        <w:t xml:space="preserve">  📎 Resume attachment</w:t>
        <w:br/>
        <w:t xml:space="preserve">  💬 Custom message</w:t>
      </w:r>
    </w:p>
    <w:p>
      <w:pPr>
        <w:pStyle w:val="ListBullet"/>
      </w:pPr>
      <w:r>
        <w:t>• Supports Gmail API (OAuth2) or fallback to SMTP</w:t>
      </w:r>
    </w:p>
    <w:p>
      <w:pPr>
        <w:pStyle w:val="ListBullet"/>
      </w:pPr>
      <w:r>
        <w:t>• Generates logs for tracking emails sent</w:t>
      </w:r>
    </w:p>
    <w:p>
      <w:pPr>
        <w:pStyle w:val="Heading1"/>
      </w:pPr>
      <w:r>
        <w:t>📂 Files</w:t>
      </w:r>
    </w:p>
    <w:p>
      <w:pPr>
        <w:pStyle w:val="ListBullet"/>
      </w:pPr>
      <w:r>
        <w:t>• extract.py: Extracts data from Google Sheets and saves locally</w:t>
      </w:r>
    </w:p>
    <w:p>
      <w:pPr>
        <w:pStyle w:val="ListBullet"/>
      </w:pPr>
      <w:r>
        <w:t>• send_emails.py: Sends emails to all contacts with attachment</w:t>
      </w:r>
    </w:p>
    <w:p>
      <w:pPr>
        <w:pStyle w:val="ListBullet"/>
      </w:pPr>
      <w:r>
        <w:t>• credentials.json: Google service account credentials (keep secure)</w:t>
      </w:r>
    </w:p>
    <w:p>
      <w:pPr>
        <w:pStyle w:val="ListBullet"/>
      </w:pPr>
      <w:r>
        <w:t>• output.xlsx: Sheet data as Excel (auto-generated)</w:t>
      </w:r>
    </w:p>
    <w:p>
      <w:pPr>
        <w:pStyle w:val="ListBullet"/>
      </w:pPr>
      <w:r>
        <w:t>• resume.pdf: Your resume to be sent</w:t>
      </w:r>
    </w:p>
    <w:p>
      <w:pPr>
        <w:pStyle w:val="Heading1"/>
      </w:pPr>
      <w:r>
        <w:t>🔧 Setup</w:t>
      </w:r>
    </w:p>
    <w:p>
      <w:pPr>
        <w:pStyle w:val="ListBullet"/>
      </w:pPr>
      <w:r>
        <w:t>• Create a Google Cloud project and enable:</w:t>
        <w:br/>
        <w:t xml:space="preserve">   - Google Sheets API</w:t>
        <w:br/>
        <w:t xml:space="preserve">   - Gmail API</w:t>
      </w:r>
    </w:p>
    <w:p>
      <w:pPr>
        <w:pStyle w:val="ListBullet"/>
      </w:pPr>
      <w:r>
        <w:t>• Create a service account and download credentials.json</w:t>
      </w:r>
    </w:p>
    <w:p>
      <w:pPr>
        <w:pStyle w:val="ListBullet"/>
      </w:pPr>
      <w:r>
        <w:t>• Share your Google Sheet with the service account email</w:t>
      </w:r>
    </w:p>
    <w:p>
      <w:pPr>
        <w:pStyle w:val="ListBullet"/>
      </w:pPr>
      <w:r>
        <w:t>• Update script paths and run send_emails.py</w:t>
      </w:r>
    </w:p>
    <w:p>
      <w:pPr>
        <w:pStyle w:val="Heading1"/>
      </w:pPr>
      <w:r>
        <w:t>📌 Dependencies</w:t>
      </w:r>
    </w:p>
    <w:p>
      <w:pPr>
        <w:pStyle w:val="ListBullet"/>
      </w:pPr>
      <w:r>
        <w:t>• gspread</w:t>
      </w:r>
    </w:p>
    <w:p>
      <w:pPr>
        <w:pStyle w:val="ListBullet"/>
      </w:pPr>
      <w:r>
        <w:t>• google-auth</w:t>
      </w:r>
    </w:p>
    <w:p>
      <w:pPr>
        <w:pStyle w:val="ListBullet"/>
      </w:pPr>
      <w:r>
        <w:t>• pandas</w:t>
      </w:r>
    </w:p>
    <w:p>
      <w:pPr>
        <w:pStyle w:val="ListBullet"/>
      </w:pPr>
      <w:r>
        <w:t>• smtplib (for SMTP)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